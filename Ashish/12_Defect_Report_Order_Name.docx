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Defect Report</w:t>
      </w:r>
    </w:p>
    <w:p>
      <w:r>
        <w:t>**Defect ID:** DR-001</w:t>
      </w:r>
    </w:p>
    <w:p>
      <w:r>
        <w:t>**Title:** Order Name Not Displayed in Order Table</w:t>
      </w:r>
    </w:p>
    <w:p>
      <w:r>
        <w:t>**Reported Date:** August 19, 1990</w:t>
      </w:r>
    </w:p>
    <w:p>
      <w:r>
        <w:t>**Reported Time:** 12:00 AM</w:t>
      </w:r>
    </w:p>
    <w:p>
      <w:pPr>
        <w:pStyle w:val="Heading2"/>
      </w:pPr>
      <w:r>
        <w:t>Environment:</w:t>
      </w:r>
    </w:p>
    <w:p>
      <w:r>
        <w:t>- **Platform:** Mac</w:t>
      </w:r>
    </w:p>
    <w:p>
      <w:r>
        <w:t>- **Browser:** Chrome</w:t>
      </w:r>
    </w:p>
    <w:p>
      <w:pPr>
        <w:pStyle w:val="Heading2"/>
      </w:pPr>
      <w:r>
        <w:t>Description:</w:t>
      </w:r>
    </w:p>
    <w:p>
      <w:r>
        <w:t>When searching for an order by Order ID in the order table, the corresponding Name column is coming as blank. The expected result is that the Name column should display the product name associated with the given Order ID.</w:t>
      </w:r>
    </w:p>
    <w:p>
      <w:pPr>
        <w:pStyle w:val="Heading2"/>
      </w:pPr>
      <w:r>
        <w:t>Steps to Reproduce:</w:t>
      </w:r>
    </w:p>
    <w:p>
      <w:pPr>
        <w:pStyle w:val="ListNumber"/>
      </w:pPr>
      <w:r>
        <w:t>Launch the application on Chrome browser (Mac environment).</w:t>
      </w:r>
    </w:p>
    <w:p>
      <w:pPr>
        <w:pStyle w:val="ListNumber"/>
      </w:pPr>
      <w:r>
        <w:t>Navigate to the Orders page containing the order table.</w:t>
      </w:r>
    </w:p>
    <w:p>
      <w:pPr>
        <w:pStyle w:val="ListNumber"/>
      </w:pPr>
      <w:r>
        <w:t>Search for a specific Order ID in the table.</w:t>
      </w:r>
    </w:p>
    <w:p>
      <w:pPr>
        <w:pStyle w:val="ListNumber"/>
      </w:pPr>
      <w:r>
        <w:t>Observe the Name column corresponding to the Order ID.</w:t>
      </w:r>
    </w:p>
    <w:p>
      <w:pPr>
        <w:pStyle w:val="Heading2"/>
      </w:pPr>
      <w:r>
        <w:t>Expected Result:</w:t>
      </w:r>
    </w:p>
    <w:p>
      <w:r>
        <w:t>The Name column should display the correct product name for the given Order ID.</w:t>
      </w:r>
    </w:p>
    <w:p>
      <w:pPr>
        <w:pStyle w:val="Heading2"/>
      </w:pPr>
      <w:r>
        <w:t>Actual Result:</w:t>
      </w:r>
    </w:p>
    <w:p>
      <w:r>
        <w:t>The Name column appears blank.</w:t>
      </w:r>
    </w:p>
    <w:p>
      <w:r>
        <w:t>**Severity:** High</w:t>
      </w:r>
    </w:p>
    <w:p>
      <w:r>
        <w:t>**Priority:** Medium</w:t>
      </w:r>
    </w:p>
    <w:p>
      <w:pPr>
        <w:pStyle w:val="Heading2"/>
      </w:pPr>
      <w:r>
        <w:t>Attachments:</w:t>
      </w:r>
    </w:p>
    <w:p>
      <w:r>
        <w:t>(If any, provide screenshots or logs)</w:t>
      </w:r>
    </w:p>
    <w:p>
      <w:pPr>
        <w:pStyle w:val="Heading2"/>
      </w:pPr>
      <w:r>
        <w:t>Additional Notes:</w:t>
      </w:r>
    </w:p>
    <w:p>
      <w:r>
        <w:t>- Issue observed in Chrome on Mac only.</w:t>
      </w:r>
    </w:p>
    <w:p>
      <w:r>
        <w:t>- Further testing is needed on other browsers and operating systems.</w:t>
      </w:r>
    </w:p>
    <w:p>
      <w:r>
        <w:t>- Possible XPath issue in the Selenium script causing incorrect element retrieval.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