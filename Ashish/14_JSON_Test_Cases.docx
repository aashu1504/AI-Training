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Cases for JSON Response Validation</w:t>
      </w:r>
    </w:p>
    <w:p>
      <w:pPr>
        <w:pStyle w:val="Heading2"/>
      </w:pPr>
      <w:r>
        <w:t>Validate JSON Structure</w:t>
      </w:r>
    </w:p>
    <w:p>
      <w:r>
        <w:t>**Objective:** Ensure the JSON response adheres to the defined schema.</w:t>
      </w:r>
    </w:p>
    <w:p>
      <w:r>
        <w:t>**Test Steps:**</w:t>
      </w:r>
    </w:p>
    <w:p>
      <w:r>
        <w:t>- Fetch the API response.</w:t>
      </w:r>
    </w:p>
    <w:p>
      <w:r>
        <w:t>- Validate the structure against the JSON schema.</w:t>
      </w:r>
    </w:p>
    <w:p>
      <w:r>
        <w:t>**Expected Result:** JSON structure matches the defined schema.</w:t>
      </w:r>
    </w:p>
    <w:p>
      <w:r>
        <w:br/>
      </w:r>
    </w:p>
    <w:p>
      <w:pPr>
        <w:pStyle w:val="Heading2"/>
      </w:pPr>
      <w:r>
        <w:t>Validate Required Fields Exist</w:t>
      </w:r>
    </w:p>
    <w:p>
      <w:r>
        <w:t>**Objective:** Ensure that all required fields (`api`, `mobile`, `courseTitle`, `price`) exist.</w:t>
      </w:r>
    </w:p>
    <w:p>
      <w:r>
        <w:t>**Test Steps:**</w:t>
      </w:r>
    </w:p>
    <w:p>
      <w:r>
        <w:t>- Fetch the API response.</w:t>
      </w:r>
    </w:p>
    <w:p>
      <w:r>
        <w:t>- Check for the presence of `api` and `mobile` at the root level.</w:t>
      </w:r>
    </w:p>
    <w:p>
      <w:r>
        <w:t>- Check if each object inside `api` and `mobile` arrays contains `courseTitle` and `price`.</w:t>
      </w:r>
    </w:p>
    <w:p>
      <w:r>
        <w:t>**Expected Result:** All required fields are present.</w:t>
      </w:r>
    </w:p>
    <w:p>
      <w:r>
        <w:br/>
      </w:r>
    </w:p>
    <w:p>
      <w:pPr>
        <w:pStyle w:val="Heading2"/>
      </w:pPr>
      <w:r>
        <w:t>Validate Data Types</w:t>
      </w:r>
    </w:p>
    <w:p>
      <w:r>
        <w:t>**Objective:** Ensure all fields have correct data types as defined in the schema.</w:t>
      </w:r>
    </w:p>
    <w:p>
      <w:r>
        <w:t>**Test Steps:**</w:t>
      </w:r>
    </w:p>
    <w:p>
      <w:r>
        <w:t>- Fetch the API response.</w:t>
      </w:r>
    </w:p>
    <w:p>
      <w:r>
        <w:t>- Verify `api` and `mobile` are arrays.</w:t>
      </w:r>
    </w:p>
    <w:p>
      <w:r>
        <w:t>- Verify `courseTitle` and `price` are strings.</w:t>
      </w:r>
    </w:p>
    <w:p>
      <w:r>
        <w:t>**Expected Result:** Data types match the schema.</w:t>
      </w:r>
    </w:p>
    <w:p>
      <w:r>
        <w:br/>
      </w:r>
    </w:p>
    <w:p>
      <w:pPr>
        <w:pStyle w:val="Heading2"/>
      </w:pPr>
      <w:r>
        <w:t>Validate `api` and `mobile` Arrays Are Not Empty</w:t>
      </w:r>
    </w:p>
    <w:p>
      <w:r>
        <w:t>**Objective:** Ensure that both arrays contain at least one entry.</w:t>
      </w:r>
    </w:p>
    <w:p>
      <w:r>
        <w:t>**Test Steps:**</w:t>
      </w:r>
    </w:p>
    <w:p>
      <w:r>
        <w:t>- Fetch the API response.</w:t>
      </w:r>
    </w:p>
    <w:p>
      <w:r>
        <w:t>- Verify `api` and `mobile` arrays are not empty.</w:t>
      </w:r>
    </w:p>
    <w:p>
      <w:r>
        <w:t>**Expected Result:** Both arrays contain at least one object.</w:t>
      </w:r>
    </w:p>
    <w:p>
      <w:r>
        <w:br/>
      </w:r>
    </w:p>
    <w:p>
      <w:pPr>
        <w:pStyle w:val="Heading2"/>
      </w:pPr>
      <w:r>
        <w:t>Validate `courseTitle` Field Contains Meaningful Data</w:t>
      </w:r>
    </w:p>
    <w:p>
      <w:r>
        <w:t>**Objective:** Ensure `courseTitle` is not empty or null.</w:t>
      </w:r>
    </w:p>
    <w:p>
      <w:r>
        <w:t>**Test Steps:**</w:t>
      </w:r>
    </w:p>
    <w:p>
      <w:r>
        <w:t>- Fetch the API response.</w:t>
      </w:r>
    </w:p>
    <w:p>
      <w:r>
        <w:t>- Validate that `courseTitle` has a non-empty string.</w:t>
      </w:r>
    </w:p>
    <w:p>
      <w:r>
        <w:t>**Expected Result:** `courseTitle` contains valid course names.</w:t>
      </w:r>
    </w:p>
    <w:p>
      <w:r>
        <w:br/>
      </w:r>
    </w:p>
    <w:p>
      <w:pPr>
        <w:pStyle w:val="Heading2"/>
      </w:pPr>
      <w:r>
        <w:t>Validate `price` Field Contains Numeric Values</w:t>
      </w:r>
    </w:p>
    <w:p>
      <w:r>
        <w:t>**Objective:** Ensure the `price` field contains valid numeric data represented as a string.</w:t>
      </w:r>
    </w:p>
    <w:p>
      <w:r>
        <w:t>**Test Steps:**</w:t>
      </w:r>
    </w:p>
    <w:p>
      <w:r>
        <w:t>- Fetch the API response.</w:t>
      </w:r>
    </w:p>
    <w:p>
      <w:r>
        <w:t>- Validate that `price` contains numeric characters only.</w:t>
      </w:r>
    </w:p>
    <w:p>
      <w:r>
        <w:t>**Expected Result:** `price` contains valid numeric values.</w:t>
      </w:r>
    </w:p>
    <w:p>
      <w:r>
        <w:br/>
      </w:r>
    </w:p>
    <w:p>
      <w:pPr>
        <w:pStyle w:val="Heading2"/>
      </w:pPr>
      <w:r>
        <w:t>Validate API Handles Missing `api` or `mobile` Keys Gracefully</w:t>
      </w:r>
    </w:p>
    <w:p>
      <w:r>
        <w:t>**Objective:** Ensure the system handles missing required keys properly.</w:t>
      </w:r>
    </w:p>
    <w:p>
      <w:r>
        <w:t>**Test Steps:**</w:t>
      </w:r>
    </w:p>
    <w:p>
      <w:r>
        <w:t>- Fetch the API response with missing `api` or `mobile` key.</w:t>
      </w:r>
    </w:p>
    <w:p>
      <w:r>
        <w:t>- Check system behavior.</w:t>
      </w:r>
    </w:p>
    <w:p>
      <w:r>
        <w:t>**Expected Result:** The system should return a validation error.</w:t>
      </w:r>
    </w:p>
    <w:p>
      <w:r>
        <w:br/>
      </w:r>
    </w:p>
    <w:p>
      <w:pPr>
        <w:pStyle w:val="Heading2"/>
      </w:pPr>
      <w:r>
        <w:t>Validate API Handles Missing `courseTitle` or `price` Keys</w:t>
      </w:r>
    </w:p>
    <w:p>
      <w:r>
        <w:t>**Objective:** Ensure the system handles missing `courseTitle` or `price` fields properly.</w:t>
      </w:r>
    </w:p>
    <w:p>
      <w:r>
        <w:t>**Test Steps:**</w:t>
      </w:r>
    </w:p>
    <w:p>
      <w:r>
        <w:t>- Fetch the API response with missing `courseTitle` or `price` key.</w:t>
      </w:r>
    </w:p>
    <w:p>
      <w:r>
        <w:t>- Validate the error handling.</w:t>
      </w:r>
    </w:p>
    <w:p>
      <w:r>
        <w:t>**Expected Result:** The system should return an error message.</w:t>
      </w:r>
    </w:p>
    <w:p>
      <w:r>
        <w:br/>
      </w:r>
    </w:p>
    <w:p>
      <w:pPr>
        <w:pStyle w:val="Heading2"/>
      </w:pPr>
      <w:r>
        <w:t>Validate API Handles Invalid Data Types</w:t>
      </w:r>
    </w:p>
    <w:p>
      <w:r>
        <w:t>**Objective:** Ensure the API rejects responses with incorrect data types.</w:t>
      </w:r>
    </w:p>
    <w:p>
      <w:r>
        <w:t>**Test Steps:**</w:t>
      </w:r>
    </w:p>
    <w:p>
      <w:r>
        <w:t>- Modify `courseTitle` as an integer or `price` as a boolean.</w:t>
      </w:r>
    </w:p>
    <w:p>
      <w:r>
        <w:t>- Validate if the system correctly flags the response.</w:t>
      </w:r>
    </w:p>
    <w:p>
      <w:r>
        <w:t>**Expected Result:** The system should return an error for invalid data types.</w:t>
      </w:r>
    </w:p>
    <w:p>
      <w:r>
        <w:br/>
      </w:r>
    </w:p>
    <w:p>
      <w:pPr>
        <w:pStyle w:val="Heading2"/>
      </w:pPr>
      <w:r>
        <w:t>Validate API Handles Unexpected Fields</w:t>
      </w:r>
    </w:p>
    <w:p>
      <w:r>
        <w:t>**Objective:** Ensure the API ignores or handles additional unexpected fields.</w:t>
      </w:r>
    </w:p>
    <w:p>
      <w:r>
        <w:t>**Test Steps:**</w:t>
      </w:r>
    </w:p>
    <w:p>
      <w:r>
        <w:t>- Add an unexpected field (e.g., `duration: 6 months`) to the response.</w:t>
      </w:r>
    </w:p>
    <w:p>
      <w:r>
        <w:t>- Validate if the API response is still valid.</w:t>
      </w:r>
    </w:p>
    <w:p>
      <w:r>
        <w:t>**Expected Result:** The system should ignore extra fields or return a valid response.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