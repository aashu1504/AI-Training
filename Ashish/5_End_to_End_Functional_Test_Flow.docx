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End-to-End Functional Test Flow for User Accounts &amp; Product Catalogue</w:t>
      </w:r>
    </w:p>
    <w:p>
      <w:r>
        <w:t>This document outlines a comprehensive end-to-end test flow for verifying the functionality of user accounts and the product catalogue within the Style Haven platform. The test ensures smooth user registration, login, profile management, product browsing, search, and wishlist features.</w:t>
      </w:r>
    </w:p>
    <w:p>
      <w:pPr>
        <w:pStyle w:val="Heading2"/>
      </w:pPr>
      <w:r>
        <w:t>Test Flow Steps</w:t>
      </w:r>
    </w:p>
    <w:p>
      <w:pPr>
        <w:pStyle w:val="Heading3"/>
      </w:pPr>
      <w:r>
        <w:t>Step 1: User Registration</w:t>
      </w:r>
    </w:p>
    <w:p>
      <w:r>
        <w:t>**Objective:** Objective: Ensure new users can successfully register.</w:t>
      </w:r>
    </w:p>
    <w:p>
      <w:r>
        <w:t>**Test Steps:**</w:t>
      </w:r>
    </w:p>
    <w:p>
      <w:r>
        <w:t>- Navigate to the registration page.</w:t>
      </w:r>
    </w:p>
    <w:p>
      <w:r>
        <w:t>- Enter valid email (testuser@example.com) and password (StrongPass@123).</w:t>
      </w:r>
    </w:p>
    <w:p>
      <w:r>
        <w:t>- Click 'Register' and verify email confirmation.</w:t>
      </w:r>
    </w:p>
    <w:p>
      <w:r>
        <w:t>- Confirm the account via the received email link.</w:t>
      </w:r>
    </w:p>
    <w:p>
      <w:r>
        <w:t>- Login using the newly registered credentials.</w:t>
      </w:r>
    </w:p>
    <w:p>
      <w:r>
        <w:t>**Expected Result:** User is successfully registered and logged in.</w:t>
      </w:r>
    </w:p>
    <w:p>
      <w:pPr>
        <w:pStyle w:val="Heading3"/>
      </w:pPr>
      <w:r>
        <w:t>Step 2: Profile Management</w:t>
      </w:r>
    </w:p>
    <w:p>
      <w:r>
        <w:t>**Objective:** Objective: Verify that users can update their profile details.</w:t>
      </w:r>
    </w:p>
    <w:p>
      <w:r>
        <w:t>**Test Steps:**</w:t>
      </w:r>
    </w:p>
    <w:p>
      <w:r>
        <w:t>- Navigate to the profile settings.</w:t>
      </w:r>
    </w:p>
    <w:p>
      <w:r>
        <w:t>- Update details (Name: Test User, Address: 123 Fashion Street, NY).</w:t>
      </w:r>
    </w:p>
    <w:p>
      <w:r>
        <w:t>- Save changes.</w:t>
      </w:r>
    </w:p>
    <w:p>
      <w:r>
        <w:t>**Expected Result:** Profile details are updated successfully.</w:t>
      </w:r>
    </w:p>
    <w:p>
      <w:pPr>
        <w:pStyle w:val="Heading3"/>
      </w:pPr>
      <w:r>
        <w:t>Step 3: Browsing and Searching for Products</w:t>
      </w:r>
    </w:p>
    <w:p>
      <w:r>
        <w:t>**Objective:** Objective: Ensure users can explore products efficiently.</w:t>
      </w:r>
    </w:p>
    <w:p>
      <w:r>
        <w:t>**Test Steps:**</w:t>
      </w:r>
    </w:p>
    <w:p>
      <w:r>
        <w:t>- Navigate to the product catalogue.</w:t>
      </w:r>
    </w:p>
    <w:p>
      <w:r>
        <w:t>- Select 'Women's Clothing' category.</w:t>
      </w:r>
    </w:p>
    <w:p>
      <w:r>
        <w:t>- Search for 'Designer Dress' using the search bar.</w:t>
      </w:r>
    </w:p>
    <w:p>
      <w:r>
        <w:t>- View detailed product information (Product ID: 12345).</w:t>
      </w:r>
    </w:p>
    <w:p>
      <w:r>
        <w:t>**Expected Result:** Relevant products are displayed with accurate details.</w:t>
      </w:r>
    </w:p>
    <w:p>
      <w:pPr>
        <w:pStyle w:val="Heading3"/>
      </w:pPr>
      <w:r>
        <w:t>Step 4: Viewing Personalized Recommendations</w:t>
      </w:r>
    </w:p>
    <w:p>
      <w:r>
        <w:t>**Objective:** Objective: Verify product recommendations based on browsing history.</w:t>
      </w:r>
    </w:p>
    <w:p>
      <w:r>
        <w:t>**Test Steps:**</w:t>
      </w:r>
    </w:p>
    <w:p>
      <w:r>
        <w:t>- Browse multiple products from different categories.</w:t>
      </w:r>
    </w:p>
    <w:p>
      <w:r>
        <w:t>- Navigate to the recommendations section.</w:t>
      </w:r>
    </w:p>
    <w:p>
      <w:r>
        <w:t>**Expected Result:** Relevant product suggestions are displayed based on user activity.</w:t>
      </w:r>
    </w:p>
    <w:p>
      <w:pPr>
        <w:pStyle w:val="Heading3"/>
      </w:pPr>
      <w:r>
        <w:t>Step 5: Adding a Product to Wishlist</w:t>
      </w:r>
    </w:p>
    <w:p>
      <w:r>
        <w:t>**Objective:** Objective: Ensure users can save products for later.</w:t>
      </w:r>
    </w:p>
    <w:p>
      <w:r>
        <w:t>**Test Steps:**</w:t>
      </w:r>
    </w:p>
    <w:p>
      <w:r>
        <w:t>- Click 'Add to Wishlist' on the product page (Product ID: 67890).</w:t>
      </w:r>
    </w:p>
    <w:p>
      <w:r>
        <w:t>- Navigate to the wishlist section and verify the product appears.</w:t>
      </w:r>
    </w:p>
    <w:p>
      <w:r>
        <w:t>**Expected Result:** Product is successfully added to the wishlist.</w:t>
      </w:r>
    </w:p>
    <w:p>
      <w:pPr>
        <w:pStyle w:val="Heading3"/>
      </w:pPr>
      <w:r>
        <w:t>Step 6: Logging Out and Re-Logging In</w:t>
      </w:r>
    </w:p>
    <w:p>
      <w:r>
        <w:t>**Objective:** Objective: Verify that users can securely log out and log back in.</w:t>
      </w:r>
    </w:p>
    <w:p>
      <w:r>
        <w:t>**Test Steps:**</w:t>
      </w:r>
    </w:p>
    <w:p>
      <w:r>
        <w:t>- Click on the 'Logout' button.</w:t>
      </w:r>
    </w:p>
    <w:p>
      <w:r>
        <w:t>- Navigate back to the login page.</w:t>
      </w:r>
    </w:p>
    <w:p>
      <w:r>
        <w:t>- Enter credentials (testuser@example.com, StrongPass@123) and log in.</w:t>
      </w:r>
    </w:p>
    <w:p>
      <w:r>
        <w:t>**Expected Result:** User is successfully logged out and can log back in without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